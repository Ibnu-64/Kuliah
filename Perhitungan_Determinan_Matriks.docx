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Perhitungan Determinan Matriks 5x5 dengan Ekspansi Kofaktor</w:t>
      </w:r>
    </w:p>
    <w:p>
      <w:r>
        <w:t xml:space="preserve">det(A) = </w:t>
      </w:r>
      <w:r>
        <w:t>+2 * (-1)^1 * det([[3, 5, 3, 4], [2, 1, 1, 5], [3, 1, 5, 1], [4, 2, 2, 1]])</w:t>
      </w:r>
      <w:r>
        <w:t xml:space="preserve"> = 2 * (1) * 234 = 468</w:t>
      </w:r>
      <w:r>
        <w:t xml:space="preserve"> + 3 * (-1)^2 * det([[1, 5, 3, 4], [2, 1, 1, 5], [2, 1, 5, 1], [1, 2, 2, 1]])</w:t>
      </w:r>
      <w:r>
        <w:t xml:space="preserve"> = 3 * (-1) * 48 = -144</w:t>
      </w:r>
      <w:r>
        <w:t xml:space="preserve"> + 1 * (-1)^3 * det([[1, 3, 3, 4], [2, 2, 1, 5], [2, 3, 5, 1], [1, 4, 2, 1]])</w:t>
      </w:r>
      <w:r>
        <w:t xml:space="preserve"> = 1 * (1) * 84 = 84</w:t>
      </w:r>
      <w:r>
        <w:t xml:space="preserve"> + 2 * (-1)^4 * det([[1, 3, 5, 4], [2, 2, 1, 5], [2, 3, 1, 1], [1, 4, 2, 1]])</w:t>
      </w:r>
      <w:r>
        <w:t xml:space="preserve"> = 2 * (-1) * 66 = -132</w:t>
      </w:r>
      <w:r>
        <w:t xml:space="preserve"> + 2 * (-1)^5 * det([[1, 3, 5, 3], [2, 2, 1, 1], [2, 3, 1, 5], [1, 4, 2, 2]])</w:t>
      </w:r>
      <w:r>
        <w:t xml:space="preserve"> = 2 * (1) * -78 = -156</w:t>
      </w:r>
    </w:p>
    <w:p>
      <w:r>
        <w:t xml:space="preserve">det(A) = </w:t>
      </w:r>
      <w:r>
        <w:t>+3 * (-1)^1 * det([[1, 1, 5], [1, 5, 1], [2, 2, 1]])</w:t>
      </w:r>
      <w:r>
        <w:t xml:space="preserve"> = 3 * (1) * -36 = -108</w:t>
      </w:r>
      <w:r>
        <w:t xml:space="preserve"> + 5 * (-1)^2 * det([[2, 1, 5], [3, 5, 1], [4, 2, 1]])</w:t>
      </w:r>
      <w:r>
        <w:t xml:space="preserve"> = 5 * (-1) * -63 = 315</w:t>
      </w:r>
      <w:r>
        <w:t xml:space="preserve"> + 3 * (-1)^3 * det([[2, 1, 5], [3, 1, 1], [4, 2, 1]])</w:t>
      </w:r>
      <w:r>
        <w:t xml:space="preserve"> = 3 * (1) * 9 = 27</w:t>
      </w:r>
      <w:r>
        <w:t xml:space="preserve"> + 4 * (-1)^4 * det([[2, 1, 1], [3, 1, 5], [4, 2, 2]])</w:t>
      </w:r>
      <w:r>
        <w:t xml:space="preserve"> = 4 * (-1) * 0 = 0</w:t>
      </w:r>
    </w:p>
    <w:p>
      <w:r>
        <w:t xml:space="preserve">det(A) = </w:t>
      </w:r>
      <w:r>
        <w:t>+1 * (-1)^1 * det([[5, 1], [2, 1]])</w:t>
      </w:r>
      <w:r>
        <w:t xml:space="preserve"> = 1 * (1) * 3 = 3</w:t>
      </w:r>
      <w:r>
        <w:t xml:space="preserve"> + 1 * (-1)^2 * det([[1, 1], [2, 1]])</w:t>
      </w:r>
      <w:r>
        <w:t xml:space="preserve"> = 1 * (-1) * -1 = 1</w:t>
      </w:r>
      <w:r>
        <w:t xml:space="preserve"> + 5 * (-1)^3 * det([[1, 5], [2, 2]])</w:t>
      </w:r>
      <w:r>
        <w:t xml:space="preserve"> = 5 * (1) * -8 = -40</w:t>
      </w:r>
    </w:p>
    <w:p>
      <w:r>
        <w:t xml:space="preserve">det(A) = </w:t>
      </w:r>
      <w:r>
        <w:t>+2 * (-1)^1 * det([[5, 1], [2, 1]])</w:t>
      </w:r>
      <w:r>
        <w:t xml:space="preserve"> = 2 * (1) * 3 = 6</w:t>
      </w:r>
      <w:r>
        <w:t xml:space="preserve"> + 1 * (-1)^2 * det([[3, 1], [4, 1]])</w:t>
      </w:r>
      <w:r>
        <w:t xml:space="preserve"> = 1 * (-1) * -1 = 1</w:t>
      </w:r>
      <w:r>
        <w:t xml:space="preserve"> + 5 * (-1)^3 * det([[3, 5], [4, 2]])</w:t>
      </w:r>
      <w:r>
        <w:t xml:space="preserve"> = 5 * (1) * -14 = -70</w:t>
      </w:r>
    </w:p>
    <w:p>
      <w:r>
        <w:t xml:space="preserve">det(A) = </w:t>
      </w:r>
      <w:r>
        <w:t>+2 * (-1)^1 * det([[1, 1], [2, 1]])</w:t>
      </w:r>
      <w:r>
        <w:t xml:space="preserve"> = 2 * (1) * -1 = -2</w:t>
      </w:r>
      <w:r>
        <w:t xml:space="preserve"> + 1 * (-1)^2 * det([[3, 1], [4, 1]])</w:t>
      </w:r>
      <w:r>
        <w:t xml:space="preserve"> = 1 * (-1) * -1 = 1</w:t>
      </w:r>
      <w:r>
        <w:t xml:space="preserve"> + 5 * (-1)^3 * det([[3, 1], [4, 2]])</w:t>
      </w:r>
      <w:r>
        <w:t xml:space="preserve"> = 5 * (1) * 2 = 10</w:t>
      </w:r>
    </w:p>
    <w:p>
      <w:r>
        <w:t xml:space="preserve">det(A) = </w:t>
      </w:r>
      <w:r>
        <w:t>+2 * (-1)^1 * det([[1, 5], [2, 2]])</w:t>
      </w:r>
      <w:r>
        <w:t xml:space="preserve"> = 2 * (1) * -8 = -16</w:t>
      </w:r>
      <w:r>
        <w:t xml:space="preserve"> + 1 * (-1)^2 * det([[3, 5], [4, 2]])</w:t>
      </w:r>
      <w:r>
        <w:t xml:space="preserve"> = 1 * (-1) * -14 = 14</w:t>
      </w:r>
      <w:r>
        <w:t xml:space="preserve"> + 1 * (-1)^3 * det([[3, 1], [4, 2]])</w:t>
      </w:r>
      <w:r>
        <w:t xml:space="preserve"> = 1 * (1) * 2 = 2</w:t>
      </w:r>
    </w:p>
    <w:p>
      <w:r>
        <w:t xml:space="preserve">det(A) = </w:t>
      </w:r>
      <w:r>
        <w:t>+1 * (-1)^1 * det([[1, 1, 5], [1, 5, 1], [2, 2, 1]])</w:t>
      </w:r>
      <w:r>
        <w:t xml:space="preserve"> = 1 * (1) * -36 = -36</w:t>
      </w:r>
      <w:r>
        <w:t xml:space="preserve"> + 5 * (-1)^2 * det([[2, 1, 5], [2, 5, 1], [1, 2, 1]])</w:t>
      </w:r>
      <w:r>
        <w:t xml:space="preserve"> = 5 * (-1) * 0 = 0</w:t>
      </w:r>
      <w:r>
        <w:t xml:space="preserve"> + 3 * (-1)^3 * det([[2, 1, 5], [2, 1, 1], [1, 2, 1]])</w:t>
      </w:r>
      <w:r>
        <w:t xml:space="preserve"> = 3 * (1) * 12 = 36</w:t>
      </w:r>
      <w:r>
        <w:t xml:space="preserve"> + 4 * (-1)^4 * det([[2, 1, 1], [2, 1, 5], [1, 2, 2]])</w:t>
      </w:r>
      <w:r>
        <w:t xml:space="preserve"> = 4 * (-1) * -12 = 48</w:t>
      </w:r>
    </w:p>
    <w:p>
      <w:r>
        <w:t xml:space="preserve">det(A) = </w:t>
      </w:r>
      <w:r>
        <w:t>+1 * (-1)^1 * det([[5, 1], [2, 1]])</w:t>
      </w:r>
      <w:r>
        <w:t xml:space="preserve"> = 1 * (1) * 3 = 3</w:t>
      </w:r>
      <w:r>
        <w:t xml:space="preserve"> + 1 * (-1)^2 * det([[1, 1], [2, 1]])</w:t>
      </w:r>
      <w:r>
        <w:t xml:space="preserve"> = 1 * (-1) * -1 = 1</w:t>
      </w:r>
      <w:r>
        <w:t xml:space="preserve"> + 5 * (-1)^3 * det([[1, 5], [2, 2]])</w:t>
      </w:r>
      <w:r>
        <w:t xml:space="preserve"> = 5 * (1) * -8 = -40</w:t>
      </w:r>
    </w:p>
    <w:p>
      <w:r>
        <w:t xml:space="preserve">det(A) = </w:t>
      </w:r>
      <w:r>
        <w:t>+2 * (-1)^1 * det([[5, 1], [2, 1]])</w:t>
      </w:r>
      <w:r>
        <w:t xml:space="preserve"> = 2 * (1) * 3 = 6</w:t>
      </w:r>
      <w:r>
        <w:t xml:space="preserve"> + 1 * (-1)^2 * det([[2, 1], [1, 1]])</w:t>
      </w:r>
      <w:r>
        <w:t xml:space="preserve"> = 1 * (-1) * 1 = -1</w:t>
      </w:r>
      <w:r>
        <w:t xml:space="preserve"> + 5 * (-1)^3 * det([[2, 5], [1, 2]])</w:t>
      </w:r>
      <w:r>
        <w:t xml:space="preserve"> = 5 * (1) * -1 = -5</w:t>
      </w:r>
    </w:p>
    <w:p>
      <w:r>
        <w:t xml:space="preserve">det(A) = </w:t>
      </w:r>
      <w:r>
        <w:t>+2 * (-1)^1 * det([[1, 1], [2, 1]])</w:t>
      </w:r>
      <w:r>
        <w:t xml:space="preserve"> = 2 * (1) * -1 = -2</w:t>
      </w:r>
      <w:r>
        <w:t xml:space="preserve"> + 1 * (-1)^2 * det([[2, 1], [1, 1]])</w:t>
      </w:r>
      <w:r>
        <w:t xml:space="preserve"> = 1 * (-1) * 1 = -1</w:t>
      </w:r>
      <w:r>
        <w:t xml:space="preserve"> + 5 * (-1)^3 * det([[2, 1], [1, 2]])</w:t>
      </w:r>
      <w:r>
        <w:t xml:space="preserve"> = 5 * (1) * 3 = 15</w:t>
      </w:r>
    </w:p>
    <w:p>
      <w:r>
        <w:t xml:space="preserve">det(A) = </w:t>
      </w:r>
      <w:r>
        <w:t>+2 * (-1)^1 * det([[1, 5], [2, 2]])</w:t>
      </w:r>
      <w:r>
        <w:t xml:space="preserve"> = 2 * (1) * -8 = -16</w:t>
      </w:r>
      <w:r>
        <w:t xml:space="preserve"> + 1 * (-1)^2 * det([[2, 5], [1, 2]])</w:t>
      </w:r>
      <w:r>
        <w:t xml:space="preserve"> = 1 * (-1) * -1 = 1</w:t>
      </w:r>
      <w:r>
        <w:t xml:space="preserve"> + 1 * (-1)^3 * det([[2, 1], [1, 2]])</w:t>
      </w:r>
      <w:r>
        <w:t xml:space="preserve"> = 1 * (1) * 3 = 3</w:t>
      </w:r>
    </w:p>
    <w:p>
      <w:r>
        <w:t xml:space="preserve">det(A) = </w:t>
      </w:r>
      <w:r>
        <w:t>+1 * (-1)^1 * det([[2, 1, 5], [3, 5, 1], [4, 2, 1]])</w:t>
      </w:r>
      <w:r>
        <w:t xml:space="preserve"> = 1 * (1) * -63 = -63</w:t>
      </w:r>
      <w:r>
        <w:t xml:space="preserve"> + 3 * (-1)^2 * det([[2, 1, 5], [2, 5, 1], [1, 2, 1]])</w:t>
      </w:r>
      <w:r>
        <w:t xml:space="preserve"> = 3 * (-1) * 0 = 0</w:t>
      </w:r>
      <w:r>
        <w:t xml:space="preserve"> + 3 * (-1)^3 * det([[2, 2, 5], [2, 3, 1], [1, 4, 1]])</w:t>
      </w:r>
      <w:r>
        <w:t xml:space="preserve"> = 3 * (1) * 21 = 63</w:t>
      </w:r>
      <w:r>
        <w:t xml:space="preserve"> + 4 * (-1)^4 * det([[2, 2, 1], [2, 3, 5], [1, 4, 2]])</w:t>
      </w:r>
      <w:r>
        <w:t xml:space="preserve"> = 4 * (-1) * -21 = 84</w:t>
      </w:r>
    </w:p>
    <w:p>
      <w:r>
        <w:t xml:space="preserve">det(A) = </w:t>
      </w:r>
      <w:r>
        <w:t>+2 * (-1)^1 * det([[5, 1], [2, 1]])</w:t>
      </w:r>
      <w:r>
        <w:t xml:space="preserve"> = 2 * (1) * 3 = 6</w:t>
      </w:r>
      <w:r>
        <w:t xml:space="preserve"> + 1 * (-1)^2 * det([[3, 1], [4, 1]])</w:t>
      </w:r>
      <w:r>
        <w:t xml:space="preserve"> = 1 * (-1) * -1 = 1</w:t>
      </w:r>
      <w:r>
        <w:t xml:space="preserve"> + 5 * (-1)^3 * det([[3, 5], [4, 2]])</w:t>
      </w:r>
      <w:r>
        <w:t xml:space="preserve"> = 5 * (1) * -14 = -70</w:t>
      </w:r>
    </w:p>
    <w:p>
      <w:r>
        <w:t xml:space="preserve">det(A) = </w:t>
      </w:r>
      <w:r>
        <w:t>+2 * (-1)^1 * det([[5, 1], [2, 1]])</w:t>
      </w:r>
      <w:r>
        <w:t xml:space="preserve"> = 2 * (1) * 3 = 6</w:t>
      </w:r>
      <w:r>
        <w:t xml:space="preserve"> + 1 * (-1)^2 * det([[2, 1], [1, 1]])</w:t>
      </w:r>
      <w:r>
        <w:t xml:space="preserve"> = 1 * (-1) * 1 = -1</w:t>
      </w:r>
      <w:r>
        <w:t xml:space="preserve"> + 5 * (-1)^3 * det([[2, 5], [1, 2]])</w:t>
      </w:r>
      <w:r>
        <w:t xml:space="preserve"> = 5 * (1) * -1 = -5</w:t>
      </w:r>
    </w:p>
    <w:p>
      <w:r>
        <w:t xml:space="preserve">det(A) = </w:t>
      </w:r>
      <w:r>
        <w:t>+2 * (-1)^1 * det([[3, 1], [4, 1]])</w:t>
      </w:r>
      <w:r>
        <w:t xml:space="preserve"> = 2 * (1) * -1 = -2</w:t>
      </w:r>
      <w:r>
        <w:t xml:space="preserve"> + 2 * (-1)^2 * det([[2, 1], [1, 1]])</w:t>
      </w:r>
      <w:r>
        <w:t xml:space="preserve"> = 2 * (-1) * 1 = -2</w:t>
      </w:r>
      <w:r>
        <w:t xml:space="preserve"> + 5 * (-1)^3 * det([[2, 3], [1, 4]])</w:t>
      </w:r>
      <w:r>
        <w:t xml:space="preserve"> = 5 * (1) * 5 = 25</w:t>
      </w:r>
    </w:p>
    <w:p>
      <w:r>
        <w:t xml:space="preserve">det(A) = </w:t>
      </w:r>
      <w:r>
        <w:t>+2 * (-1)^1 * det([[3, 5], [4, 2]])</w:t>
      </w:r>
      <w:r>
        <w:t xml:space="preserve"> = 2 * (1) * -14 = -28</w:t>
      </w:r>
      <w:r>
        <w:t xml:space="preserve"> + 2 * (-1)^2 * det([[2, 5], [1, 2]])</w:t>
      </w:r>
      <w:r>
        <w:t xml:space="preserve"> = 2 * (-1) * -1 = 2</w:t>
      </w:r>
      <w:r>
        <w:t xml:space="preserve"> + 1 * (-1)^3 * det([[2, 3], [1, 4]])</w:t>
      </w:r>
      <w:r>
        <w:t xml:space="preserve"> = 1 * (1) * 5 = 5</w:t>
      </w:r>
    </w:p>
    <w:p>
      <w:r>
        <w:t xml:space="preserve">det(A) = </w:t>
      </w:r>
      <w:r>
        <w:t>+1 * (-1)^1 * det([[2, 1, 5], [3, 1, 1], [4, 2, 1]])</w:t>
      </w:r>
      <w:r>
        <w:t xml:space="preserve"> = 1 * (1) * 9 = 9</w:t>
      </w:r>
      <w:r>
        <w:t xml:space="preserve"> + 3 * (-1)^2 * det([[2, 1, 5], [2, 1, 1], [1, 2, 1]])</w:t>
      </w:r>
      <w:r>
        <w:t xml:space="preserve"> = 3 * (-1) * 12 = -36</w:t>
      </w:r>
      <w:r>
        <w:t xml:space="preserve"> + 5 * (-1)^3 * det([[2, 2, 5], [2, 3, 1], [1, 4, 1]])</w:t>
      </w:r>
      <w:r>
        <w:t xml:space="preserve"> = 5 * (1) * 21 = 105</w:t>
      </w:r>
      <w:r>
        <w:t xml:space="preserve"> + 4 * (-1)^4 * det([[2, 2, 1], [2, 3, 1], [1, 4, 2]])</w:t>
      </w:r>
      <w:r>
        <w:t xml:space="preserve"> = 4 * (-1) * 3 = -12</w:t>
      </w:r>
    </w:p>
    <w:p>
      <w:r>
        <w:t xml:space="preserve">det(A) = </w:t>
      </w:r>
      <w:r>
        <w:t>+2 * (-1)^1 * det([[1, 1], [2, 1]])</w:t>
      </w:r>
      <w:r>
        <w:t xml:space="preserve"> = 2 * (1) * -1 = -2</w:t>
      </w:r>
      <w:r>
        <w:t xml:space="preserve"> + 1 * (-1)^2 * det([[3, 1], [4, 1]])</w:t>
      </w:r>
      <w:r>
        <w:t xml:space="preserve"> = 1 * (-1) * -1 = 1</w:t>
      </w:r>
      <w:r>
        <w:t xml:space="preserve"> + 5 * (-1)^3 * det([[3, 1], [4, 2]])</w:t>
      </w:r>
      <w:r>
        <w:t xml:space="preserve"> = 5 * (1) * 2 = 10</w:t>
      </w:r>
    </w:p>
    <w:p>
      <w:r>
        <w:t xml:space="preserve">det(A) = </w:t>
      </w:r>
      <w:r>
        <w:t>+2 * (-1)^1 * det([[1, 1], [2, 1]])</w:t>
      </w:r>
      <w:r>
        <w:t xml:space="preserve"> = 2 * (1) * -1 = -2</w:t>
      </w:r>
      <w:r>
        <w:t xml:space="preserve"> + 1 * (-1)^2 * det([[2, 1], [1, 1]])</w:t>
      </w:r>
      <w:r>
        <w:t xml:space="preserve"> = 1 * (-1) * 1 = -1</w:t>
      </w:r>
      <w:r>
        <w:t xml:space="preserve"> + 5 * (-1)^3 * det([[2, 1], [1, 2]])</w:t>
      </w:r>
      <w:r>
        <w:t xml:space="preserve"> = 5 * (1) * 3 = 15</w:t>
      </w:r>
    </w:p>
    <w:p>
      <w:r>
        <w:t xml:space="preserve">det(A) = </w:t>
      </w:r>
      <w:r>
        <w:t>+2 * (-1)^1 * det([[3, 1], [4, 1]])</w:t>
      </w:r>
      <w:r>
        <w:t xml:space="preserve"> = 2 * (1) * -1 = -2</w:t>
      </w:r>
      <w:r>
        <w:t xml:space="preserve"> + 2 * (-1)^2 * det([[2, 1], [1, 1]])</w:t>
      </w:r>
      <w:r>
        <w:t xml:space="preserve"> = 2 * (-1) * 1 = -2</w:t>
      </w:r>
      <w:r>
        <w:t xml:space="preserve"> + 5 * (-1)^3 * det([[2, 3], [1, 4]])</w:t>
      </w:r>
      <w:r>
        <w:t xml:space="preserve"> = 5 * (1) * 5 = 25</w:t>
      </w:r>
    </w:p>
    <w:p>
      <w:r>
        <w:t xml:space="preserve">det(A) = </w:t>
      </w:r>
      <w:r>
        <w:t>+2 * (-1)^1 * det([[3, 1], [4, 2]])</w:t>
      </w:r>
      <w:r>
        <w:t xml:space="preserve"> = 2 * (1) * 2 = 4</w:t>
      </w:r>
      <w:r>
        <w:t xml:space="preserve"> + 2 * (-1)^2 * det([[2, 1], [1, 2]])</w:t>
      </w:r>
      <w:r>
        <w:t xml:space="preserve"> = 2 * (-1) * 3 = -6</w:t>
      </w:r>
      <w:r>
        <w:t xml:space="preserve"> + 1 * (-1)^3 * det([[2, 3], [1, 4]])</w:t>
      </w:r>
      <w:r>
        <w:t xml:space="preserve"> = 1 * (1) * 5 = 5</w:t>
      </w:r>
    </w:p>
    <w:p>
      <w:r>
        <w:t xml:space="preserve">det(A) = </w:t>
      </w:r>
      <w:r>
        <w:t>+1 * (-1)^1 * det([[2, 1, 1], [3, 1, 5], [4, 2, 2]])</w:t>
      </w:r>
      <w:r>
        <w:t xml:space="preserve"> = 1 * (1) * 0 = 0</w:t>
      </w:r>
      <w:r>
        <w:t xml:space="preserve"> + 3 * (-1)^2 * det([[2, 1, 1], [2, 1, 5], [1, 2, 2]])</w:t>
      </w:r>
      <w:r>
        <w:t xml:space="preserve"> = 3 * (-1) * -12 = 36</w:t>
      </w:r>
      <w:r>
        <w:t xml:space="preserve"> + 5 * (-1)^3 * det([[2, 2, 1], [2, 3, 5], [1, 4, 2]])</w:t>
      </w:r>
      <w:r>
        <w:t xml:space="preserve"> = 5 * (1) * -21 = -105</w:t>
      </w:r>
      <w:r>
        <w:t xml:space="preserve"> + 3 * (-1)^4 * det([[2, 2, 1], [2, 3, 1], [1, 4, 2]])</w:t>
      </w:r>
      <w:r>
        <w:t xml:space="preserve"> = 3 * (-1) * 3 = -9</w:t>
      </w:r>
    </w:p>
    <w:p>
      <w:r>
        <w:t xml:space="preserve">det(A) = </w:t>
      </w:r>
      <w:r>
        <w:t>+2 * (-1)^1 * det([[1, 5], [2, 2]])</w:t>
      </w:r>
      <w:r>
        <w:t xml:space="preserve"> = 2 * (1) * -8 = -16</w:t>
      </w:r>
      <w:r>
        <w:t xml:space="preserve"> + 1 * (-1)^2 * det([[3, 5], [4, 2]])</w:t>
      </w:r>
      <w:r>
        <w:t xml:space="preserve"> = 1 * (-1) * -14 = 14</w:t>
      </w:r>
      <w:r>
        <w:t xml:space="preserve"> + 1 * (-1)^3 * det([[3, 1], [4, 2]])</w:t>
      </w:r>
      <w:r>
        <w:t xml:space="preserve"> = 1 * (1) * 2 = 2</w:t>
      </w:r>
    </w:p>
    <w:p>
      <w:r>
        <w:t xml:space="preserve">det(A) = </w:t>
      </w:r>
      <w:r>
        <w:t>+2 * (-1)^1 * det([[1, 5], [2, 2]])</w:t>
      </w:r>
      <w:r>
        <w:t xml:space="preserve"> = 2 * (1) * -8 = -16</w:t>
      </w:r>
      <w:r>
        <w:t xml:space="preserve"> + 1 * (-1)^2 * det([[2, 5], [1, 2]])</w:t>
      </w:r>
      <w:r>
        <w:t xml:space="preserve"> = 1 * (-1) * -1 = 1</w:t>
      </w:r>
      <w:r>
        <w:t xml:space="preserve"> + 1 * (-1)^3 * det([[2, 1], [1, 2]])</w:t>
      </w:r>
      <w:r>
        <w:t xml:space="preserve"> = 1 * (1) * 3 = 3</w:t>
      </w:r>
    </w:p>
    <w:p>
      <w:r>
        <w:t xml:space="preserve">det(A) = </w:t>
      </w:r>
      <w:r>
        <w:t>+2 * (-1)^1 * det([[3, 5], [4, 2]])</w:t>
      </w:r>
      <w:r>
        <w:t xml:space="preserve"> = 2 * (1) * -14 = -28</w:t>
      </w:r>
      <w:r>
        <w:t xml:space="preserve"> + 2 * (-1)^2 * det([[2, 5], [1, 2]])</w:t>
      </w:r>
      <w:r>
        <w:t xml:space="preserve"> = 2 * (-1) * -1 = 2</w:t>
      </w:r>
      <w:r>
        <w:t xml:space="preserve"> + 1 * (-1)^3 * det([[2, 3], [1, 4]])</w:t>
      </w:r>
      <w:r>
        <w:t xml:space="preserve"> = 1 * (1) * 5 = 5</w:t>
      </w:r>
    </w:p>
    <w:p>
      <w:r>
        <w:t xml:space="preserve">det(A) = </w:t>
      </w:r>
      <w:r>
        <w:t>+2 * (-1)^1 * det([[3, 1], [4, 2]])</w:t>
      </w:r>
      <w:r>
        <w:t xml:space="preserve"> = 2 * (1) * 2 = 4</w:t>
      </w:r>
      <w:r>
        <w:t xml:space="preserve"> + 2 * (-1)^2 * det([[2, 1], [1, 2]])</w:t>
      </w:r>
      <w:r>
        <w:t xml:space="preserve"> = 2 * (-1) * 3 = -6</w:t>
      </w:r>
      <w:r>
        <w:t xml:space="preserve"> + 1 * (-1)^3 * det([[2, 3], [1, 4]])</w:t>
      </w:r>
      <w:r>
        <w:t xml:space="preserve"> = 1 * (1) * 5 = 5</w:t>
      </w:r>
    </w:p>
    <w:p>
      <w:r>
        <w:br/>
        <w:t>Determinan matriks A adalah 120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